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E43A" w14:textId="3B7E40D7" w:rsidR="000300D7" w:rsidRPr="00CF2A42" w:rsidRDefault="00000000" w:rsidP="00634CA4">
      <w:pPr>
        <w:pStyle w:val="Title"/>
        <w:rPr>
          <w:rFonts w:asciiTheme="minorHAnsi" w:hAnsiTheme="minorHAnsi"/>
        </w:rPr>
      </w:pPr>
      <w:r w:rsidRPr="00CF2A42">
        <w:rPr>
          <w:rFonts w:asciiTheme="minorHAnsi" w:hAnsiTheme="minorHAnsi"/>
        </w:rPr>
        <w:t>Computer Vision</w:t>
      </w:r>
      <w:r w:rsidR="00AE6075" w:rsidRPr="00CF2A42">
        <w:rPr>
          <w:rFonts w:asciiTheme="minorHAnsi" w:hAnsiTheme="minorHAnsi"/>
        </w:rPr>
        <w:t xml:space="preserve"> </w:t>
      </w:r>
      <w:r w:rsidRPr="00CF2A42">
        <w:rPr>
          <w:rFonts w:asciiTheme="minorHAnsi" w:hAnsiTheme="minorHAnsi"/>
        </w:rPr>
        <w:t>Project Proposal</w:t>
      </w:r>
    </w:p>
    <w:p w14:paraId="060B6343" w14:textId="77777777" w:rsidR="000300D7" w:rsidRPr="00CF2A42" w:rsidRDefault="00000000" w:rsidP="00634CA4">
      <w:pPr>
        <w:pStyle w:val="Heading1"/>
        <w:rPr>
          <w:rStyle w:val="IntenseEmphasis"/>
          <w:rFonts w:asciiTheme="minorHAnsi" w:hAnsiTheme="minorHAnsi"/>
        </w:rPr>
      </w:pPr>
      <w:r w:rsidRPr="00CF2A42">
        <w:rPr>
          <w:rFonts w:asciiTheme="minorHAnsi" w:hAnsiTheme="minorHAnsi"/>
        </w:rPr>
        <w:t>Project Proposal</w:t>
      </w:r>
    </w:p>
    <w:p w14:paraId="7DEBA647" w14:textId="70D1BFA6" w:rsidR="000300D7" w:rsidRPr="00CF2A42" w:rsidRDefault="00000000">
      <w:r w:rsidRPr="00CF2A42">
        <w:t xml:space="preserve">Group #: </w:t>
      </w:r>
      <w:r w:rsidR="00E34DB2" w:rsidRPr="00CF2A42">
        <w:t>5</w:t>
      </w:r>
    </w:p>
    <w:p w14:paraId="5456E0B0" w14:textId="5B64962E" w:rsidR="000300D7" w:rsidRPr="00CF2A42" w:rsidRDefault="00000000">
      <w:r w:rsidRPr="00CF2A42">
        <w:t xml:space="preserve">Group Members: </w:t>
      </w:r>
      <w:r w:rsidR="00E34DB2" w:rsidRPr="00CF2A42">
        <w:t xml:space="preserve">Aliyyah Jackhan, </w:t>
      </w:r>
      <w:r w:rsidR="00FB0173" w:rsidRPr="00CF2A42">
        <w:t>Mohammed Aadil, Jonathan Chacko</w:t>
      </w:r>
    </w:p>
    <w:p w14:paraId="23F6932F" w14:textId="77777777" w:rsidR="000300D7" w:rsidRPr="00CF2A42" w:rsidRDefault="00000000">
      <w:r w:rsidRPr="00CF2A42">
        <w:t>Project Title: OCR-Based Sudoku Puzzle Solver Using OpenCV and Python</w:t>
      </w:r>
    </w:p>
    <w:p w14:paraId="45794458" w14:textId="77777777" w:rsidR="000300D7" w:rsidRPr="00CF2A42" w:rsidRDefault="00000000" w:rsidP="00020621">
      <w:pPr>
        <w:spacing w:after="0"/>
      </w:pPr>
      <w:r w:rsidRPr="00CF2A42">
        <w:t>Short Description:</w:t>
      </w:r>
    </w:p>
    <w:p w14:paraId="583FCEBE" w14:textId="2626F11E" w:rsidR="000300D7" w:rsidRPr="00CF2A42" w:rsidRDefault="00353CFD" w:rsidP="00353CFD">
      <w:r w:rsidRPr="00CF2A42">
        <w:t xml:space="preserve">The goal of this project is to create a computer vision-based Sudoku solver that extracts a Sudoku puzzle from an image, identifies existing digits using OCR (Optical Character Recognition), and solves the puzzle with an algorithm. The user submits a photo of a Sudoku puzzle, and the system applies the solution onto the original image. This project will utilize OpenCV for image preprocessing, </w:t>
      </w:r>
      <w:proofErr w:type="spellStart"/>
      <w:r w:rsidRPr="00CF2A42">
        <w:t>pytesseract</w:t>
      </w:r>
      <w:proofErr w:type="spellEnd"/>
      <w:r w:rsidRPr="00CF2A42">
        <w:t xml:space="preserve"> for OCR, and a backtracking algorithm for solving the puzzle.</w:t>
      </w:r>
    </w:p>
    <w:p w14:paraId="22EB22A5" w14:textId="77777777" w:rsidR="000300D7" w:rsidRPr="00CF2A42" w:rsidRDefault="00000000" w:rsidP="00634CA4">
      <w:pPr>
        <w:pStyle w:val="Heading1"/>
        <w:rPr>
          <w:rFonts w:asciiTheme="minorHAnsi" w:hAnsiTheme="minorHAnsi"/>
        </w:rPr>
      </w:pPr>
      <w:r w:rsidRPr="00CF2A42">
        <w:rPr>
          <w:rFonts w:asciiTheme="minorHAnsi" w:hAnsiTheme="minorHAnsi"/>
        </w:rPr>
        <w:t>References / Existing Implementations:</w:t>
      </w:r>
    </w:p>
    <w:p w14:paraId="319CE2B1" w14:textId="62232944" w:rsidR="000300D7" w:rsidRPr="00CF2A42" w:rsidRDefault="00000000">
      <w:r w:rsidRPr="00CF2A42">
        <w:t xml:space="preserve">1. </w:t>
      </w:r>
      <w:hyperlink r:id="rId6" w:history="1">
        <w:r w:rsidR="00353CFD" w:rsidRPr="00CF2A42">
          <w:rPr>
            <w:rStyle w:val="Hyperlink"/>
          </w:rPr>
          <w:t>https://pyimagesearch.com/2020/08/10/opencv-sudoku-puzzle-solver-and-overlay/</w:t>
        </w:r>
      </w:hyperlink>
      <w:r w:rsidR="00353CFD" w:rsidRPr="00CF2A42">
        <w:t xml:space="preserve"> </w:t>
      </w:r>
    </w:p>
    <w:p w14:paraId="6AB17677" w14:textId="703BE9F6" w:rsidR="000300D7" w:rsidRPr="00CF2A42" w:rsidRDefault="00000000">
      <w:r w:rsidRPr="00CF2A42">
        <w:t xml:space="preserve">2. </w:t>
      </w:r>
      <w:hyperlink r:id="rId7" w:history="1">
        <w:r w:rsidR="00353CFD" w:rsidRPr="00CF2A42">
          <w:rPr>
            <w:rStyle w:val="Hyperlink"/>
          </w:rPr>
          <w:t>https://www.geeksforgeeks.org/sudoku-backtracking-7/</w:t>
        </w:r>
      </w:hyperlink>
      <w:r w:rsidR="00353CFD" w:rsidRPr="00CF2A42">
        <w:t xml:space="preserve"> </w:t>
      </w:r>
    </w:p>
    <w:p w14:paraId="351AAF17" w14:textId="71E0213C" w:rsidR="000300D7" w:rsidRPr="00CF2A42" w:rsidRDefault="00000000">
      <w:r w:rsidRPr="00CF2A42">
        <w:t xml:space="preserve">3. </w:t>
      </w:r>
      <w:hyperlink r:id="rId8" w:history="1">
        <w:r w:rsidR="00353CFD" w:rsidRPr="00CF2A42">
          <w:rPr>
            <w:rStyle w:val="Hyperlink"/>
          </w:rPr>
          <w:t>https://nanonets.com/blog/ocr-with-tesseract/</w:t>
        </w:r>
      </w:hyperlink>
      <w:r w:rsidR="00353CFD" w:rsidRPr="00CF2A42">
        <w:t xml:space="preserve"> </w:t>
      </w:r>
    </w:p>
    <w:p w14:paraId="5BBBC27F" w14:textId="77777777" w:rsidR="000300D7" w:rsidRPr="00CF2A42" w:rsidRDefault="00000000" w:rsidP="00634CA4">
      <w:pPr>
        <w:pStyle w:val="Heading1"/>
        <w:rPr>
          <w:rFonts w:asciiTheme="minorHAnsi" w:hAnsiTheme="minorHAnsi"/>
        </w:rPr>
      </w:pPr>
      <w:r w:rsidRPr="00CF2A42">
        <w:rPr>
          <w:rFonts w:asciiTheme="minorHAnsi" w:hAnsiTheme="minorHAnsi"/>
        </w:rPr>
        <w:t>Project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7"/>
        <w:gridCol w:w="2250"/>
        <w:gridCol w:w="2869"/>
      </w:tblGrid>
      <w:tr w:rsidR="000300D7" w:rsidRPr="00CF2A42" w14:paraId="60206E31" w14:textId="77777777" w:rsidTr="00D013EF">
        <w:tc>
          <w:tcPr>
            <w:tcW w:w="0" w:type="auto"/>
          </w:tcPr>
          <w:p w14:paraId="4D21645E" w14:textId="77777777" w:rsidR="000300D7" w:rsidRPr="00CF2A42" w:rsidRDefault="00000000">
            <w:r w:rsidRPr="00CF2A42">
              <w:t>Main Components (Briefly Explain)</w:t>
            </w:r>
          </w:p>
        </w:tc>
        <w:tc>
          <w:tcPr>
            <w:tcW w:w="0" w:type="auto"/>
          </w:tcPr>
          <w:p w14:paraId="15144903" w14:textId="77777777" w:rsidR="000300D7" w:rsidRPr="00CF2A42" w:rsidRDefault="00000000">
            <w:r w:rsidRPr="00CF2A42">
              <w:t>Tentative Completion Date</w:t>
            </w:r>
          </w:p>
        </w:tc>
        <w:tc>
          <w:tcPr>
            <w:tcW w:w="0" w:type="auto"/>
          </w:tcPr>
          <w:p w14:paraId="4641A9EB" w14:textId="77777777" w:rsidR="000300D7" w:rsidRPr="00CF2A42" w:rsidRDefault="00000000">
            <w:r w:rsidRPr="00CF2A42">
              <w:t>Assigned to (Name of Group Member)</w:t>
            </w:r>
          </w:p>
        </w:tc>
      </w:tr>
      <w:tr w:rsidR="000300D7" w:rsidRPr="00CF2A42" w14:paraId="56EA8660" w14:textId="77777777" w:rsidTr="00D013EF">
        <w:tc>
          <w:tcPr>
            <w:tcW w:w="0" w:type="auto"/>
          </w:tcPr>
          <w:p w14:paraId="57303520" w14:textId="77777777" w:rsidR="000300D7" w:rsidRPr="00CF2A42" w:rsidRDefault="00000000">
            <w:r w:rsidRPr="00CF2A42">
              <w:t>Grid Detection and Image Preprocessing</w:t>
            </w:r>
          </w:p>
        </w:tc>
        <w:tc>
          <w:tcPr>
            <w:tcW w:w="0" w:type="auto"/>
          </w:tcPr>
          <w:p w14:paraId="6F72F8F8" w14:textId="496EBDD1" w:rsidR="000300D7" w:rsidRPr="00CF2A42" w:rsidRDefault="00000000">
            <w:r w:rsidRPr="00CF2A42">
              <w:t xml:space="preserve">Week 1–2 (July </w:t>
            </w:r>
            <w:r w:rsidR="008D5177" w:rsidRPr="00CF2A42">
              <w:t>13</w:t>
            </w:r>
            <w:r w:rsidRPr="00CF2A42">
              <w:t>)</w:t>
            </w:r>
          </w:p>
        </w:tc>
        <w:tc>
          <w:tcPr>
            <w:tcW w:w="0" w:type="auto"/>
          </w:tcPr>
          <w:p w14:paraId="28C634F6" w14:textId="18670DE0" w:rsidR="000300D7" w:rsidRPr="00CF2A42" w:rsidRDefault="00353CFD">
            <w:r w:rsidRPr="00CF2A42">
              <w:t>All Members</w:t>
            </w:r>
          </w:p>
        </w:tc>
      </w:tr>
      <w:tr w:rsidR="000300D7" w:rsidRPr="00CF2A42" w14:paraId="40C85742" w14:textId="77777777" w:rsidTr="00D013EF">
        <w:tc>
          <w:tcPr>
            <w:tcW w:w="0" w:type="auto"/>
          </w:tcPr>
          <w:p w14:paraId="7E31F5E0" w14:textId="77777777" w:rsidR="000300D7" w:rsidRPr="00CF2A42" w:rsidRDefault="00000000">
            <w:r w:rsidRPr="00CF2A42">
              <w:t>Digit Segmentation and OCR with Tesseract</w:t>
            </w:r>
          </w:p>
        </w:tc>
        <w:tc>
          <w:tcPr>
            <w:tcW w:w="0" w:type="auto"/>
          </w:tcPr>
          <w:p w14:paraId="5DB28CE2" w14:textId="6BA62CFE" w:rsidR="000300D7" w:rsidRPr="00CF2A42" w:rsidRDefault="00000000">
            <w:r w:rsidRPr="00CF2A42">
              <w:t xml:space="preserve">Week 3 (July </w:t>
            </w:r>
            <w:r w:rsidR="002B0359" w:rsidRPr="00CF2A42">
              <w:t>20</w:t>
            </w:r>
            <w:r w:rsidRPr="00CF2A42">
              <w:t>)</w:t>
            </w:r>
          </w:p>
        </w:tc>
        <w:tc>
          <w:tcPr>
            <w:tcW w:w="0" w:type="auto"/>
          </w:tcPr>
          <w:p w14:paraId="25D39358" w14:textId="70904F33" w:rsidR="000300D7" w:rsidRPr="00CF2A42" w:rsidRDefault="00353CFD">
            <w:r w:rsidRPr="00CF2A42">
              <w:t>Aliyyah</w:t>
            </w:r>
          </w:p>
        </w:tc>
      </w:tr>
      <w:tr w:rsidR="000300D7" w:rsidRPr="00CF2A42" w14:paraId="3E7CCFDE" w14:textId="77777777" w:rsidTr="00D013EF">
        <w:tc>
          <w:tcPr>
            <w:tcW w:w="0" w:type="auto"/>
          </w:tcPr>
          <w:p w14:paraId="60C852F8" w14:textId="77777777" w:rsidR="000300D7" w:rsidRPr="00CF2A42" w:rsidRDefault="00000000">
            <w:r w:rsidRPr="00CF2A42">
              <w:t>Sudoku Solver (Backtracking Algorithm)</w:t>
            </w:r>
          </w:p>
        </w:tc>
        <w:tc>
          <w:tcPr>
            <w:tcW w:w="0" w:type="auto"/>
          </w:tcPr>
          <w:p w14:paraId="0023E5B0" w14:textId="14128EC5" w:rsidR="000300D7" w:rsidRPr="00CF2A42" w:rsidRDefault="00000000">
            <w:r w:rsidRPr="00CF2A42">
              <w:t>Week 4 (July 2</w:t>
            </w:r>
            <w:r w:rsidR="002B0359" w:rsidRPr="00CF2A42">
              <w:t>7</w:t>
            </w:r>
            <w:r w:rsidRPr="00CF2A42">
              <w:t>)</w:t>
            </w:r>
          </w:p>
        </w:tc>
        <w:tc>
          <w:tcPr>
            <w:tcW w:w="0" w:type="auto"/>
          </w:tcPr>
          <w:p w14:paraId="7C2F527F" w14:textId="40CCFB07" w:rsidR="000300D7" w:rsidRPr="00CF2A42" w:rsidRDefault="004C1574">
            <w:r w:rsidRPr="00CF2A42">
              <w:t>Aadil</w:t>
            </w:r>
          </w:p>
        </w:tc>
      </w:tr>
      <w:tr w:rsidR="000300D7" w:rsidRPr="00CF2A42" w14:paraId="19BD6C8F" w14:textId="77777777" w:rsidTr="00D013EF">
        <w:tc>
          <w:tcPr>
            <w:tcW w:w="0" w:type="auto"/>
          </w:tcPr>
          <w:p w14:paraId="553F57EE" w14:textId="77777777" w:rsidR="000300D7" w:rsidRPr="00CF2A42" w:rsidRDefault="00000000">
            <w:r w:rsidRPr="00CF2A42">
              <w:t>Overlaying Solution Back on the Original Image</w:t>
            </w:r>
          </w:p>
        </w:tc>
        <w:tc>
          <w:tcPr>
            <w:tcW w:w="0" w:type="auto"/>
          </w:tcPr>
          <w:p w14:paraId="7A1D2EF5" w14:textId="1B524440" w:rsidR="000300D7" w:rsidRPr="00CF2A42" w:rsidRDefault="00000000">
            <w:r w:rsidRPr="00CF2A42">
              <w:t>Week 5 (</w:t>
            </w:r>
            <w:r w:rsidR="002B0359" w:rsidRPr="00CF2A42">
              <w:t>Aug 3</w:t>
            </w:r>
            <w:r w:rsidRPr="00CF2A42">
              <w:t>)</w:t>
            </w:r>
          </w:p>
        </w:tc>
        <w:tc>
          <w:tcPr>
            <w:tcW w:w="0" w:type="auto"/>
          </w:tcPr>
          <w:p w14:paraId="4C9F639D" w14:textId="1B0815C1" w:rsidR="000300D7" w:rsidRPr="00CF2A42" w:rsidRDefault="004C1574">
            <w:r w:rsidRPr="00CF2A42">
              <w:t>Jonathan</w:t>
            </w:r>
          </w:p>
        </w:tc>
      </w:tr>
      <w:tr w:rsidR="000300D7" w:rsidRPr="00CF2A42" w14:paraId="63AC5E6A" w14:textId="77777777" w:rsidTr="00D013EF">
        <w:tc>
          <w:tcPr>
            <w:tcW w:w="0" w:type="auto"/>
          </w:tcPr>
          <w:p w14:paraId="12FA5A5B" w14:textId="4B64F317" w:rsidR="000300D7" w:rsidRPr="00CF2A42" w:rsidRDefault="00000000">
            <w:r w:rsidRPr="00CF2A42">
              <w:t xml:space="preserve">Final Integration, Testing, </w:t>
            </w:r>
            <w:r w:rsidR="004C1574" w:rsidRPr="00CF2A42">
              <w:t xml:space="preserve">Documentation </w:t>
            </w:r>
            <w:r w:rsidRPr="00CF2A42">
              <w:t>and UI</w:t>
            </w:r>
          </w:p>
        </w:tc>
        <w:tc>
          <w:tcPr>
            <w:tcW w:w="0" w:type="auto"/>
          </w:tcPr>
          <w:p w14:paraId="29691593" w14:textId="1490E134" w:rsidR="000300D7" w:rsidRPr="00CF2A42" w:rsidRDefault="00000000">
            <w:r w:rsidRPr="00CF2A42">
              <w:t xml:space="preserve">Week 6 (Aug </w:t>
            </w:r>
            <w:r w:rsidR="002B0359" w:rsidRPr="00CF2A42">
              <w:t>10</w:t>
            </w:r>
            <w:r w:rsidRPr="00CF2A42">
              <w:t>)</w:t>
            </w:r>
          </w:p>
        </w:tc>
        <w:tc>
          <w:tcPr>
            <w:tcW w:w="0" w:type="auto"/>
          </w:tcPr>
          <w:p w14:paraId="3F6D6AF0" w14:textId="77777777" w:rsidR="000300D7" w:rsidRPr="00CF2A42" w:rsidRDefault="00000000">
            <w:r w:rsidRPr="00CF2A42">
              <w:t>All Members</w:t>
            </w:r>
          </w:p>
        </w:tc>
      </w:tr>
    </w:tbl>
    <w:p w14:paraId="2CC2946E" w14:textId="77777777" w:rsidR="00693195" w:rsidRPr="00CF2A42" w:rsidRDefault="00693195"/>
    <w:sectPr w:rsidR="00693195" w:rsidRPr="00CF2A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948955">
    <w:abstractNumId w:val="8"/>
  </w:num>
  <w:num w:numId="2" w16cid:durableId="313990546">
    <w:abstractNumId w:val="6"/>
  </w:num>
  <w:num w:numId="3" w16cid:durableId="1362776837">
    <w:abstractNumId w:val="5"/>
  </w:num>
  <w:num w:numId="4" w16cid:durableId="2071420448">
    <w:abstractNumId w:val="4"/>
  </w:num>
  <w:num w:numId="5" w16cid:durableId="1290278573">
    <w:abstractNumId w:val="7"/>
  </w:num>
  <w:num w:numId="6" w16cid:durableId="2101215559">
    <w:abstractNumId w:val="3"/>
  </w:num>
  <w:num w:numId="7" w16cid:durableId="1396854977">
    <w:abstractNumId w:val="2"/>
  </w:num>
  <w:num w:numId="8" w16cid:durableId="1888831706">
    <w:abstractNumId w:val="1"/>
  </w:num>
  <w:num w:numId="9" w16cid:durableId="134351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621"/>
    <w:rsid w:val="000300D7"/>
    <w:rsid w:val="00034616"/>
    <w:rsid w:val="0006063C"/>
    <w:rsid w:val="0015074B"/>
    <w:rsid w:val="001D5B45"/>
    <w:rsid w:val="0029639D"/>
    <w:rsid w:val="002B0359"/>
    <w:rsid w:val="00326F90"/>
    <w:rsid w:val="00353CFD"/>
    <w:rsid w:val="004C1574"/>
    <w:rsid w:val="00634CA4"/>
    <w:rsid w:val="00693195"/>
    <w:rsid w:val="008D5177"/>
    <w:rsid w:val="009B25FE"/>
    <w:rsid w:val="00AA1D8D"/>
    <w:rsid w:val="00AE6075"/>
    <w:rsid w:val="00B47730"/>
    <w:rsid w:val="00CB0664"/>
    <w:rsid w:val="00CF2A42"/>
    <w:rsid w:val="00D013EF"/>
    <w:rsid w:val="00D96776"/>
    <w:rsid w:val="00E34DB2"/>
    <w:rsid w:val="00FB01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FF296DD-6C21-4A7F-A7F9-B149121C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53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onets.com/blog/ocr-with-tesserac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udoku-backtracking-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imagesearch.com/2020/08/10/opencv-sudoku-puzzle-solver-and-overla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Aliyyah J</cp:lastModifiedBy>
  <cp:revision>13</cp:revision>
  <dcterms:created xsi:type="dcterms:W3CDTF">2013-12-23T23:15:00Z</dcterms:created>
  <dcterms:modified xsi:type="dcterms:W3CDTF">2025-06-29T16:10:00Z</dcterms:modified>
  <cp:category/>
</cp:coreProperties>
</file>